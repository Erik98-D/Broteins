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Comparison Document</w:t>
      </w:r>
    </w:p>
    <w:p>
      <w:r>
        <w:t>Original Sequence: THIS IS DUMMY DATA, TO TEST HIGHLIGHTING FOUND WORDS</w:t>
      </w:r>
    </w:p>
    <w:p>
      <w:r>
        <w:t>Comparison Sequence: THIS DATA FOUND</w:t>
      </w:r>
    </w:p>
    <w:p>
      <w:r>
        <w:t>The following sequence will have the similarities highlighted in pink</w:t>
      </w:r>
    </w:p>
    <w:p>
      <w:r/>
      <w:r>
        <w:rPr>
          <w:highlight w:val="magenta"/>
        </w:rPr>
        <w:t>THIS</w:t>
      </w:r>
      <w:r>
        <w:t xml:space="preserve"> IS DUMMY </w:t>
      </w:r>
      <w:r>
        <w:rPr>
          <w:highlight w:val="magenta"/>
        </w:rPr>
        <w:t>DATA</w:t>
      </w:r>
      <w:r>
        <w:t xml:space="preserve"> TEST HIGHLIGHTING </w:t>
      </w:r>
      <w:r>
        <w:rPr>
          <w:highlight w:val="magenta"/>
        </w:rPr>
        <w:t>FOUND</w:t>
      </w:r>
      <w:r>
        <w:t xml:space="preserve"> WORDS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